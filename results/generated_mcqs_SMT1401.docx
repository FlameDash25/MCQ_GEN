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2025-03-30 01:27:56</w:t>
        <w:br/>
      </w:r>
    </w:p>
    <w:p>
      <w:r>
        <w:rPr>
          <w:b/>
        </w:rPr>
        <w:t>Q1: What mathematical operation transforms a mathematical expression into another equivalent simple form?</w:t>
      </w:r>
    </w:p>
    <w:p>
      <w:r>
        <w:t>A) Integration</w:t>
      </w:r>
    </w:p>
    <w:p>
      <w:r>
        <w:t>B) Differentiation</w:t>
      </w:r>
    </w:p>
    <w:p>
      <w:r>
        <w:rPr>
          <w:b/>
          <w:color w:val="008000"/>
        </w:rPr>
        <w:t>C) Transformation</w:t>
      </w:r>
    </w:p>
    <w:p>
      <w:r>
        <w:t>D) Summation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Q2: Who first introduced the Laplace transform?</w:t>
      </w:r>
    </w:p>
    <w:p>
      <w:r>
        <w:t>A) Fourier</w:t>
      </w:r>
    </w:p>
    <w:p>
      <w:r>
        <w:t>B) Heaviside</w:t>
      </w:r>
    </w:p>
    <w:p>
      <w:r>
        <w:rPr>
          <w:b/>
          <w:color w:val="008000"/>
        </w:rPr>
        <w:t>C) Laplace</w:t>
      </w:r>
    </w:p>
    <w:p>
      <w:r>
        <w:t>D) Newton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Q3: What type of equations can be solved using algebraic methods with the help of Laplace transform?</w:t>
      </w:r>
    </w:p>
    <w:p>
      <w:r>
        <w:t>A) Quadratic equations</w:t>
      </w:r>
    </w:p>
    <w:p>
      <w:r>
        <w:t>B) Logarithmic equations</w:t>
      </w:r>
    </w:p>
    <w:p>
      <w:r>
        <w:rPr>
          <w:b/>
          <w:color w:val="008000"/>
        </w:rPr>
        <w:t>C) Differential equations</w:t>
      </w:r>
    </w:p>
    <w:p>
      <w:r>
        <w:t>D) Trigonometric equations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Q4: What is the notation for the Laplace transform of a function f(t)?</w:t>
      </w:r>
    </w:p>
    <w:p>
      <w:r>
        <w:t>A) F(t)</w:t>
      </w:r>
    </w:p>
    <w:p>
      <w:r>
        <w:t>B) f(s)</w:t>
      </w:r>
    </w:p>
    <w:p>
      <w:r>
        <w:rPr>
          <w:b/>
          <w:color w:val="008000"/>
        </w:rPr>
        <w:t>C) L[f(t)]</w:t>
      </w:r>
    </w:p>
    <w:p>
      <w:r>
        <w:t>D) l(f(s))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Q5: What is the definition of the Laplace transform L[f(t)]?</w:t>
      </w:r>
    </w:p>
    <w:p>
      <w:r>
        <w:rPr>
          <w:b/>
          <w:color w:val="008000"/>
        </w:rPr>
        <w:t>A) Integral from 0 to infinity of e^(-st) f(t) dt</w:t>
      </w:r>
    </w:p>
    <w:p>
      <w:r>
        <w:t>B) Integral from -infinity to infinity of e^(-st) f(t) dt</w:t>
      </w:r>
    </w:p>
    <w:p>
      <w:r>
        <w:t>C) Integral from 0 to 1 of e^(-st) f(t) dt</w:t>
      </w:r>
    </w:p>
    <w:p>
      <w:r>
        <w:t>D) Derivative of e^(-st) f(t)</w:t>
      </w:r>
    </w:p>
    <w:p>
      <w:r>
        <w:rPr>
          <w:b/>
          <w:color w:val="008000"/>
        </w:rPr>
        <w:t>Correct Answer: A</w:t>
      </w:r>
    </w:p>
    <w:p>
      <w:r>
        <w:br/>
      </w:r>
    </w:p>
    <w:p>
      <w:r>
        <w:rPr>
          <w:b/>
        </w:rPr>
        <w:t>Q6: What is one of the sufficient conditions for the existence of the Laplace Transform of f(t)?</w:t>
      </w:r>
    </w:p>
    <w:p>
      <w:r>
        <w:t>A) f(t) must be a polynomial</w:t>
      </w:r>
    </w:p>
    <w:p>
      <w:r>
        <w:t>B) f(t) must be zero everywhere</w:t>
      </w:r>
    </w:p>
    <w:p>
      <w:r>
        <w:rPr>
          <w:b/>
          <w:color w:val="008000"/>
        </w:rPr>
        <w:t>C) f(t) must be of exponential order</w:t>
      </w:r>
    </w:p>
    <w:p>
      <w:r>
        <w:t>D) f(t) must be an odd function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Q7: What is the Laplace transform of the constant function f(t) = 1?</w:t>
      </w:r>
    </w:p>
    <w:p>
      <w:r>
        <w:t>A) s</w:t>
      </w:r>
    </w:p>
    <w:p>
      <w:r>
        <w:rPr>
          <w:b/>
          <w:color w:val="008000"/>
        </w:rPr>
        <w:t>B) 1/s</w:t>
      </w:r>
    </w:p>
    <w:p>
      <w:r>
        <w:t>C) 1</w:t>
      </w:r>
    </w:p>
    <w:p>
      <w:r>
        <w:t>D) e^(-s)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Q8: What is the Laplace transform of the function f(t) = e^(at)?</w:t>
      </w:r>
    </w:p>
    <w:p>
      <w:r>
        <w:t>A) 1 / (s + a)</w:t>
      </w:r>
    </w:p>
    <w:p>
      <w:r>
        <w:rPr>
          <w:b/>
          <w:color w:val="008000"/>
        </w:rPr>
        <w:t>B) 1 / (s - a)</w:t>
      </w:r>
    </w:p>
    <w:p>
      <w:r>
        <w:t>C) s / (s^2 + a^2)</w:t>
      </w:r>
    </w:p>
    <w:p>
      <w:r>
        <w:t>D) a / (s^2 + a^2)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Q9: What is the Laplace transform of the function f(t) = sin(at)?</w:t>
      </w:r>
    </w:p>
    <w:p>
      <w:r>
        <w:t>A) s / (s^2 + a^2)</w:t>
      </w:r>
    </w:p>
    <w:p>
      <w:r>
        <w:rPr>
          <w:b/>
          <w:color w:val="008000"/>
        </w:rPr>
        <w:t>B) a / (s^2 + a^2)</w:t>
      </w:r>
    </w:p>
    <w:p>
      <w:r>
        <w:t>C) s / (s^2 - a^2)</w:t>
      </w:r>
    </w:p>
    <w:p>
      <w:r>
        <w:t>D) a / (s^2 - a^2)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Q10: What is the Laplace transform of the function f(t) = cos(at)?</w:t>
      </w:r>
    </w:p>
    <w:p>
      <w:r>
        <w:rPr>
          <w:b/>
          <w:color w:val="008000"/>
        </w:rPr>
        <w:t>A) s / (s^2 + a^2)</w:t>
      </w:r>
    </w:p>
    <w:p>
      <w:r>
        <w:t>B) a / (s^2 + a^2)</w:t>
      </w:r>
    </w:p>
    <w:p>
      <w:r>
        <w:t>C) s / (s^2 - a^2)</w:t>
      </w:r>
    </w:p>
    <w:p>
      <w:r>
        <w:t>D) a / (s^2 - a^2)</w:t>
      </w:r>
    </w:p>
    <w:p>
      <w:r>
        <w:rPr>
          <w:b/>
          <w:color w:val="008000"/>
        </w:rPr>
        <w:t>Correct Answer: A</w:t>
      </w:r>
    </w:p>
    <w:p>
      <w:r>
        <w:br/>
      </w:r>
    </w:p>
    <w:p>
      <w:r>
        <w:rPr>
          <w:b/>
        </w:rPr>
        <w:t>Q11: What does the linearity property of Laplace Transform state for L[f(t) + g(t)]?</w:t>
      </w:r>
    </w:p>
    <w:p>
      <w:r>
        <w:t>A) L[f(t)] * L[g(t)]</w:t>
      </w:r>
    </w:p>
    <w:p>
      <w:r>
        <w:t>B) L[f(t)] / L[g(t)]</w:t>
      </w:r>
    </w:p>
    <w:p>
      <w:r>
        <w:rPr>
          <w:b/>
          <w:color w:val="008000"/>
        </w:rPr>
        <w:t>C) L[f(t)] + L[g(t)]</w:t>
      </w:r>
    </w:p>
    <w:p>
      <w:r>
        <w:t>D) L[f(t)] - L[g(t)]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Q12: According to the First Shifting Theorem, if L[f(t)] = F(s), what is L[e^(-at) f(t)]?</w:t>
      </w:r>
    </w:p>
    <w:p>
      <w:r>
        <w:t>A) F(s - a)</w:t>
      </w:r>
    </w:p>
    <w:p>
      <w:r>
        <w:rPr>
          <w:b/>
          <w:color w:val="008000"/>
        </w:rPr>
        <w:t>B) F(s + a)</w:t>
      </w:r>
    </w:p>
    <w:p>
      <w:r>
        <w:t>C) e^(-as) F(s)</w:t>
      </w:r>
    </w:p>
    <w:p>
      <w:r>
        <w:t>D) F(s) / a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Q13: What is the definition of the unit step function U(t-a)?</w:t>
      </w:r>
    </w:p>
    <w:p>
      <w:r>
        <w:rPr>
          <w:b/>
          <w:color w:val="008000"/>
        </w:rPr>
        <w:t>A) 0 for t &lt; a, 1 for t &gt; a</w:t>
      </w:r>
    </w:p>
    <w:p>
      <w:r>
        <w:t>B) 1 for t &lt; a, 0 for t &gt; a</w:t>
      </w:r>
    </w:p>
    <w:p>
      <w:r>
        <w:t>C) 0 for t &lt; 0, 1 for t &gt; 0</w:t>
      </w:r>
    </w:p>
    <w:p>
      <w:r>
        <w:t>D) t for t &lt; a, a for t &gt; a</w:t>
      </w:r>
    </w:p>
    <w:p>
      <w:r>
        <w:rPr>
          <w:b/>
          <w:color w:val="008000"/>
        </w:rPr>
        <w:t>Correct Answer: A</w:t>
      </w:r>
    </w:p>
    <w:p>
      <w:r>
        <w:br/>
      </w:r>
    </w:p>
    <w:p>
      <w:r>
        <w:rPr>
          <w:b/>
        </w:rPr>
        <w:t>Q14: What is the Laplace transform of the unit step function U(t-a)?</w:t>
      </w:r>
    </w:p>
    <w:p>
      <w:r>
        <w:rPr>
          <w:b/>
          <w:color w:val="008000"/>
        </w:rPr>
        <w:t>A) e^(-as) / s</w:t>
      </w:r>
    </w:p>
    <w:p>
      <w:r>
        <w:t>B) e^(as) / s</w:t>
      </w:r>
    </w:p>
    <w:p>
      <w:r>
        <w:t>C) 1 / (s + a)</w:t>
      </w:r>
    </w:p>
    <w:p>
      <w:r>
        <w:t>D) e^(-as)</w:t>
      </w:r>
    </w:p>
    <w:p>
      <w:r>
        <w:rPr>
          <w:b/>
          <w:color w:val="008000"/>
        </w:rPr>
        <w:t>Correct Answer: A</w:t>
      </w:r>
    </w:p>
    <w:p>
      <w:r>
        <w:br/>
      </w:r>
    </w:p>
    <w:p>
      <w:r>
        <w:rPr>
          <w:b/>
        </w:rPr>
        <w:t>Q15: If L[f(t)] = F(s), what is the inverse Laplace transform of F(s)?</w:t>
      </w:r>
    </w:p>
    <w:p>
      <w:r>
        <w:t>A) f(s)</w:t>
      </w:r>
    </w:p>
    <w:p>
      <w:r>
        <w:t>B) F(t)</w:t>
      </w:r>
    </w:p>
    <w:p>
      <w:r>
        <w:rPr>
          <w:b/>
          <w:color w:val="008000"/>
        </w:rPr>
        <w:t>C) f(t)</w:t>
      </w:r>
    </w:p>
    <w:p>
      <w:r>
        <w:t>D) 1/f(t)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Q16: What is the inverse Laplace transform of 1/s?</w:t>
      </w:r>
    </w:p>
    <w:p>
      <w:r>
        <w:t>A) t</w:t>
      </w:r>
    </w:p>
    <w:p>
      <w:r>
        <w:rPr>
          <w:b/>
          <w:color w:val="008000"/>
        </w:rPr>
        <w:t>B) 1</w:t>
      </w:r>
    </w:p>
    <w:p>
      <w:r>
        <w:t>C) e^t</w:t>
      </w:r>
    </w:p>
    <w:p>
      <w:r>
        <w:t>D) sin(t)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Q17: What is the inverse Laplace transform of 1/(s-a)?</w:t>
      </w:r>
    </w:p>
    <w:p>
      <w:r>
        <w:t>A) e^(-at)</w:t>
      </w:r>
    </w:p>
    <w:p>
      <w:r>
        <w:rPr>
          <w:b/>
          <w:color w:val="008000"/>
        </w:rPr>
        <w:t>B) e^(at)</w:t>
      </w:r>
    </w:p>
    <w:p>
      <w:r>
        <w:t>C) sin(at)</w:t>
      </w:r>
    </w:p>
    <w:p>
      <w:r>
        <w:t>D) cos(at)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Q18: What is the definition of the Z-transform Z[f(n)] for n &gt;= 0?</w:t>
      </w:r>
    </w:p>
    <w:p>
      <w:r>
        <w:t>A) Summation from n=0 to infinity of f(n) * z^n</w:t>
      </w:r>
    </w:p>
    <w:p>
      <w:r>
        <w:rPr>
          <w:b/>
          <w:color w:val="008000"/>
        </w:rPr>
        <w:t>B) Summation from n=0 to infinity of f(n) * z^(-n)</w:t>
      </w:r>
    </w:p>
    <w:p>
      <w:r>
        <w:t>C) Integral from 0 to infinity of f(n) * z^(-n) dn</w:t>
      </w:r>
    </w:p>
    <w:p>
      <w:r>
        <w:t>D) Summation from n=-infinity to infinity of f(n) * z^(-n)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Q19: What is the Z-transform of the sequence f(n) = a^n for n &gt;= 0?</w:t>
      </w:r>
    </w:p>
    <w:p>
      <w:r>
        <w:rPr>
          <w:b/>
          <w:color w:val="008000"/>
        </w:rPr>
        <w:t>A) z / (z - a)</w:t>
      </w:r>
    </w:p>
    <w:p>
      <w:r>
        <w:t>B) z / (z + a)</w:t>
      </w:r>
    </w:p>
    <w:p>
      <w:r>
        <w:t>C) 1 / (z - a)</w:t>
      </w:r>
    </w:p>
    <w:p>
      <w:r>
        <w:t>D) a / (z - a)</w:t>
      </w:r>
    </w:p>
    <w:p>
      <w:r>
        <w:rPr>
          <w:b/>
          <w:color w:val="008000"/>
        </w:rPr>
        <w:t>Correct Answer: A</w:t>
      </w:r>
    </w:p>
    <w:p>
      <w:r>
        <w:br/>
      </w:r>
    </w:p>
    <w:p>
      <w:r>
        <w:rPr>
          <w:b/>
        </w:rPr>
        <w:t>Q20: What is the Z-transform of the unit impulse function delta(n), where delta(n)=1 for n=0 and 0 otherwise?</w:t>
      </w:r>
    </w:p>
    <w:p>
      <w:r>
        <w:t>A) z</w:t>
      </w:r>
    </w:p>
    <w:p>
      <w:r>
        <w:t>B) 1/z</w:t>
      </w:r>
    </w:p>
    <w:p>
      <w:r>
        <w:rPr>
          <w:b/>
          <w:color w:val="008000"/>
        </w:rPr>
        <w:t>C) 1</w:t>
      </w:r>
    </w:p>
    <w:p>
      <w:r>
        <w:t>D) 0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pPr>
        <w:jc w:val="center"/>
      </w:pPr>
      <w:r>
        <w:t>Generated on: 2025-03-30 01:27:56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