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14:21:22</w:t>
        <w:br/>
      </w:r>
    </w:p>
    <w:p>
      <w:r>
        <w:rPr>
          <w:b/>
        </w:rPr>
        <w:t>Q1: What platform is typically needed for ReactJS development?</w:t>
      </w:r>
    </w:p>
    <w:p>
      <w:r>
        <w:t>A) Java Development Kit (JDK)</w:t>
      </w:r>
    </w:p>
    <w:p>
      <w:r>
        <w:t>B) Python Interpreter</w:t>
      </w:r>
    </w:p>
    <w:p>
      <w:r>
        <w:rPr>
          <w:b/>
          <w:color w:val="008000"/>
        </w:rPr>
        <w:t>C) NodeJS</w:t>
      </w:r>
    </w:p>
    <w:p>
      <w:r>
        <w:t>D) Ruby Version Manager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Q2: What is ReactJS primarily used for building?</w:t>
      </w:r>
    </w:p>
    <w:p>
      <w:r>
        <w:t>A) Server-side logic</w:t>
      </w:r>
    </w:p>
    <w:p>
      <w:r>
        <w:t>B) Database management</w:t>
      </w:r>
    </w:p>
    <w:p>
      <w:r>
        <w:rPr>
          <w:b/>
          <w:color w:val="008000"/>
        </w:rPr>
        <w:t>C) User Interfaces (UI)</w:t>
      </w:r>
    </w:p>
    <w:p>
      <w:r>
        <w:t>D) Operating systems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Q3: Which company initially developed and maintained ReactJS?</w:t>
      </w:r>
    </w:p>
    <w:p>
      <w:r>
        <w:t>A) Google</w:t>
      </w:r>
    </w:p>
    <w:p>
      <w:r>
        <w:t>B) Microsoft</w:t>
      </w:r>
    </w:p>
    <w:p>
      <w:r>
        <w:rPr>
          <w:b/>
          <w:color w:val="008000"/>
        </w:rPr>
        <w:t>C) Facebook</w:t>
      </w:r>
    </w:p>
    <w:p>
      <w:r>
        <w:t>D) Apple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What feature does React use to improve app performance compared to manipulating the regular DOM directly?</w:t>
      </w:r>
    </w:p>
    <w:p>
      <w:r>
        <w:t>A) Shadow DOM</w:t>
      </w:r>
    </w:p>
    <w:p>
      <w:r>
        <w:rPr>
          <w:b/>
          <w:color w:val="008000"/>
        </w:rPr>
        <w:t>B) Virtual DOM</w:t>
      </w:r>
    </w:p>
    <w:p>
      <w:r>
        <w:t>C) Linked Lists</w:t>
      </w:r>
    </w:p>
    <w:p>
      <w:r>
        <w:t>D) Web Workers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Q5: What does React create in memory before making changes to the browser's DOM?</w:t>
      </w:r>
    </w:p>
    <w:p>
      <w:r>
        <w:t>A) A copy of the CSS</w:t>
      </w:r>
    </w:p>
    <w:p>
      <w:r>
        <w:t>B) A temporary file</w:t>
      </w:r>
    </w:p>
    <w:p>
      <w:r>
        <w:rPr>
          <w:b/>
          <w:color w:val="008000"/>
        </w:rPr>
        <w:t>C) A VIRTUAL DOM</w:t>
      </w:r>
    </w:p>
    <w:p>
      <w:r>
        <w:t>D) A database snapshot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Q6: What is JSX an extension of?</w:t>
      </w:r>
    </w:p>
    <w:p>
      <w:r>
        <w:t>A) HTML</w:t>
      </w:r>
    </w:p>
    <w:p>
      <w:r>
        <w:t>B) CSS</w:t>
      </w:r>
    </w:p>
    <w:p>
      <w:r>
        <w:rPr>
          <w:b/>
          <w:color w:val="008000"/>
        </w:rPr>
        <w:t>C) JavaScript</w:t>
      </w:r>
    </w:p>
    <w:p>
      <w:r>
        <w:t>D) XML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Q7: In React, thinking of everything in terms of what helps maintain code in larger projects?</w:t>
      </w:r>
    </w:p>
    <w:p>
      <w:r>
        <w:t>A) Functions</w:t>
      </w:r>
    </w:p>
    <w:p>
      <w:r>
        <w:t>B) Variables</w:t>
      </w:r>
    </w:p>
    <w:p>
      <w:r>
        <w:rPr>
          <w:b/>
          <w:color w:val="008000"/>
        </w:rPr>
        <w:t>C) Components</w:t>
      </w:r>
    </w:p>
    <w:p>
      <w:r>
        <w:t>D) Modules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Q8: Which term describes the data flow pattern implemented by React?</w:t>
      </w:r>
    </w:p>
    <w:p>
      <w:r>
        <w:t>A) Two-way data binding</w:t>
      </w:r>
    </w:p>
    <w:p>
      <w:r>
        <w:t>B) Bidirectional data flow</w:t>
      </w:r>
    </w:p>
    <w:p>
      <w:r>
        <w:rPr>
          <w:b/>
          <w:color w:val="008000"/>
        </w:rPr>
        <w:t>C) Unidirectional data flow</w:t>
      </w:r>
    </w:p>
    <w:p>
      <w:r>
        <w:t>D) Multi-directional data flow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Q9: What is one advantage of using ReactJS?</w:t>
      </w:r>
    </w:p>
    <w:p>
      <w:r>
        <w:t>A) Difficult to learn</w:t>
      </w:r>
    </w:p>
    <w:p>
      <w:r>
        <w:t>B) Slow performance</w:t>
      </w:r>
    </w:p>
    <w:p>
      <w:r>
        <w:rPr>
          <w:b/>
          <w:color w:val="008000"/>
        </w:rPr>
        <w:t>C) Reusable Components</w:t>
      </w:r>
    </w:p>
    <w:p>
      <w:r>
        <w:t>D) Only works on the server-side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Q10: Which command is maintained by Facebook for easily setting up a React environment?</w:t>
      </w:r>
    </w:p>
    <w:p>
      <w:r>
        <w:t>A) npm init react</w:t>
      </w:r>
    </w:p>
    <w:p>
      <w:r>
        <w:rPr>
          <w:b/>
          <w:color w:val="008000"/>
        </w:rPr>
        <w:t>B) create-react-app</w:t>
      </w:r>
    </w:p>
    <w:p>
      <w:r>
        <w:t>C) setup-react-env</w:t>
      </w:r>
    </w:p>
    <w:p>
      <w:r>
        <w:t>D) react-install wizard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Q11: What command is used to check the installed Node.js version in the terminal?</w:t>
      </w:r>
    </w:p>
    <w:p>
      <w:r>
        <w:rPr>
          <w:b/>
          <w:color w:val="008000"/>
        </w:rPr>
        <w:t>A) node -v</w:t>
      </w:r>
    </w:p>
    <w:p>
      <w:r>
        <w:t>B) node check</w:t>
      </w:r>
    </w:p>
    <w:p>
      <w:r>
        <w:t>C) version node</w:t>
      </w:r>
    </w:p>
    <w:p>
      <w:r>
        <w:t>D) npm node -v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Q12: Which file typically holds metadata and project dependencies for an npm project?</w:t>
      </w:r>
    </w:p>
    <w:p>
      <w:r>
        <w:t>A) index.html</w:t>
      </w:r>
    </w:p>
    <w:p>
      <w:r>
        <w:t>B) App.js</w:t>
      </w:r>
    </w:p>
    <w:p>
      <w:r>
        <w:rPr>
          <w:b/>
          <w:color w:val="008000"/>
        </w:rPr>
        <w:t>C) package.json</w:t>
      </w:r>
    </w:p>
    <w:p>
      <w:r>
        <w:t>D) README.md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Q13: What tool is used to compile React JSX and newer JavaScript (ES6) into older JavaScript (ES5) compatible with most browsers?</w:t>
      </w:r>
    </w:p>
    <w:p>
      <w:r>
        <w:t>A) Webpack</w:t>
      </w:r>
    </w:p>
    <w:p>
      <w:r>
        <w:t>B) Node</w:t>
      </w:r>
    </w:p>
    <w:p>
      <w:r>
        <w:rPr>
          <w:b/>
          <w:color w:val="008000"/>
        </w:rPr>
        <w:t>C) Babel</w:t>
      </w:r>
    </w:p>
    <w:p>
      <w:r>
        <w:t>D) npm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Q14: In a typical `create-react-app` project structure, where are the main application components like `App.js` located?</w:t>
      </w:r>
    </w:p>
    <w:p>
      <w:r>
        <w:t>A) public folder</w:t>
      </w:r>
    </w:p>
    <w:p>
      <w:r>
        <w:t>B) node_modules folder</w:t>
      </w:r>
    </w:p>
    <w:p>
      <w:r>
        <w:t>C) root directory</w:t>
      </w:r>
    </w:p>
    <w:p>
      <w:r>
        <w:rPr>
          <w:b/>
          <w:color w:val="008000"/>
        </w:rPr>
        <w:t>D) src folder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Q15: Which function is used to render React elements into the DOM?</w:t>
      </w:r>
    </w:p>
    <w:p>
      <w:r>
        <w:t>A) React.renderHTML()</w:t>
      </w:r>
    </w:p>
    <w:p>
      <w:r>
        <w:rPr>
          <w:b/>
          <w:color w:val="008000"/>
        </w:rPr>
        <w:t>B) ReactDOM.render()</w:t>
      </w:r>
    </w:p>
    <w:p>
      <w:r>
        <w:t>C) React.display()</w:t>
      </w:r>
    </w:p>
    <w:p>
      <w:r>
        <w:t>D) DOM.showReact()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Q16: What does JSX stand for?</w:t>
      </w:r>
    </w:p>
    <w:p>
      <w:r>
        <w:t>A) JavaScript Syntax Extension</w:t>
      </w:r>
    </w:p>
    <w:p>
      <w:r>
        <w:t>B) Java Source XML</w:t>
      </w:r>
    </w:p>
    <w:p>
      <w:r>
        <w:rPr>
          <w:b/>
          <w:color w:val="008000"/>
        </w:rPr>
        <w:t>C) JavaScript XML</w:t>
      </w:r>
    </w:p>
    <w:p>
      <w:r>
        <w:t>D) JSON Script Xchange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Q17: How are HTML attributes like 'class' typically written in JSX?</w:t>
      </w:r>
    </w:p>
    <w:p>
      <w:r>
        <w:t>A) class</w:t>
      </w:r>
    </w:p>
    <w:p>
      <w:r>
        <w:t>B) htmlClass</w:t>
      </w:r>
    </w:p>
    <w:p>
      <w:r>
        <w:rPr>
          <w:b/>
          <w:color w:val="008000"/>
        </w:rPr>
        <w:t>C) className</w:t>
      </w:r>
    </w:p>
    <w:p>
      <w:r>
        <w:t>D) jsx-class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Q18: What are the two types of components mentioned in the text?</w:t>
      </w:r>
    </w:p>
    <w:p>
      <w:r>
        <w:t>A) Simple and Complex</w:t>
      </w:r>
    </w:p>
    <w:p>
      <w:r>
        <w:t>B) Static and Dynamic</w:t>
      </w:r>
    </w:p>
    <w:p>
      <w:r>
        <w:rPr>
          <w:b/>
          <w:color w:val="008000"/>
        </w:rPr>
        <w:t>C) Functional and Class</w:t>
      </w:r>
    </w:p>
    <w:p>
      <w:r>
        <w:t>D) Parent and Child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Q19: What is the term for data passed down from a parent component to a child component?</w:t>
      </w:r>
    </w:p>
    <w:p>
      <w:r>
        <w:t>A) State</w:t>
      </w:r>
    </w:p>
    <w:p>
      <w:r>
        <w:t>B) Arguments</w:t>
      </w:r>
    </w:p>
    <w:p>
      <w:r>
        <w:rPr>
          <w:b/>
          <w:color w:val="008000"/>
        </w:rPr>
        <w:t>C) Props</w:t>
      </w:r>
    </w:p>
    <w:p>
      <w:r>
        <w:t>D) Variables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Q20: Can props be modified directly by the child component that receives them?</w:t>
      </w:r>
    </w:p>
    <w:p>
      <w:r>
        <w:t>A) Yes, always</w:t>
      </w:r>
    </w:p>
    <w:p>
      <w:r>
        <w:t>B) Yes, but only in class components</w:t>
      </w:r>
    </w:p>
    <w:p>
      <w:r>
        <w:rPr>
          <w:b/>
          <w:color w:val="008000"/>
        </w:rPr>
        <w:t>C) No, props are immutable</w:t>
      </w:r>
    </w:p>
    <w:p>
      <w:r>
        <w:t>D) No, only state can be modified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Q21: What is the term for data that is managed within a component and can change over time?</w:t>
      </w:r>
    </w:p>
    <w:p>
      <w:r>
        <w:t>A) Props</w:t>
      </w:r>
    </w:p>
    <w:p>
      <w:r>
        <w:rPr>
          <w:b/>
          <w:color w:val="008000"/>
        </w:rPr>
        <w:t>B) State</w:t>
      </w:r>
    </w:p>
    <w:p>
      <w:r>
        <w:t>C) Context</w:t>
      </w:r>
    </w:p>
    <w:p>
      <w:r>
        <w:t>D) Refs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Q22: Which method should be used to modify a component's state?</w:t>
      </w:r>
    </w:p>
    <w:p>
      <w:r>
        <w:t>A) this.state = newState</w:t>
      </w:r>
    </w:p>
    <w:p>
      <w:r>
        <w:t>B) modifyState(newState)</w:t>
      </w:r>
    </w:p>
    <w:p>
      <w:r>
        <w:rPr>
          <w:b/>
          <w:color w:val="008000"/>
        </w:rPr>
        <w:t>C) this.setState(newState)</w:t>
      </w:r>
    </w:p>
    <w:p>
      <w:r>
        <w:t>D) changeState(newState)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Q23: In React event handling, how is an event handler typically passed to an element like a button?</w:t>
      </w:r>
    </w:p>
    <w:p>
      <w:r>
        <w:t>A) As a string (e.g., "handleClick()")</w:t>
      </w:r>
    </w:p>
    <w:p>
      <w:r>
        <w:rPr>
          <w:b/>
          <w:color w:val="008000"/>
        </w:rPr>
        <w:t>B) As a function reference (e.g., {handleClick})</w:t>
      </w:r>
    </w:p>
    <w:p>
      <w:r>
        <w:t>C) Using the `addEventListener` method directly</w:t>
      </w:r>
    </w:p>
    <w:p>
      <w:r>
        <w:t>D) Inside the `data-event` attribute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Q24: What type of component maintains its own internal state regarding form data?</w:t>
      </w:r>
    </w:p>
    <w:p>
      <w:r>
        <w:t>A) Uncontrolled Component</w:t>
      </w:r>
    </w:p>
    <w:p>
      <w:r>
        <w:t>B) Stateless Component</w:t>
      </w:r>
    </w:p>
    <w:p>
      <w:r>
        <w:t>C) Functional Component</w:t>
      </w:r>
    </w:p>
    <w:p>
      <w:r>
        <w:rPr>
          <w:b/>
          <w:color w:val="008000"/>
        </w:rPr>
        <w:t>D) Controlled Component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Q25: What is React Router used for in React applications?</w:t>
      </w:r>
    </w:p>
    <w:p>
      <w:r>
        <w:t>A) Managing component state</w:t>
      </w:r>
    </w:p>
    <w:p>
      <w:r>
        <w:t>B) Styling components</w:t>
      </w:r>
    </w:p>
    <w:p>
      <w:r>
        <w:rPr>
          <w:b/>
          <w:color w:val="008000"/>
        </w:rPr>
        <w:t>C) Handling navigation and routing between pages</w:t>
      </w:r>
    </w:p>
    <w:p>
      <w:r>
        <w:t>D) Making API requests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pPr>
        <w:jc w:val="center"/>
      </w:pPr>
      <w:r>
        <w:t>Generated on: 2025-03-30 14:21:22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