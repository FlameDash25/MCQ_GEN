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2025-03-30 01:26:07</w:t>
        <w:br/>
      </w:r>
    </w:p>
    <w:p>
      <w:r>
        <w:rPr>
          <w:b/>
        </w:rPr>
        <w:t>Q1: What is the primary role of the V8 engine in the context of Node.js?</w:t>
      </w:r>
    </w:p>
    <w:p>
      <w:r>
        <w:t>A) To manage the event loop and asynchronous operations.</w:t>
      </w:r>
    </w:p>
    <w:p>
      <w:r>
        <w:t>B) To provide a cross-platform runtime environment.</w:t>
      </w:r>
    </w:p>
    <w:p>
      <w:r>
        <w:rPr>
          <w:b/>
          <w:color w:val="008000"/>
        </w:rPr>
        <w:t>C) To compile and execute JavaScript code outside the browser.</w:t>
      </w:r>
    </w:p>
    <w:p>
      <w:r>
        <w:t>D) To handle file system interactions and network requests.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Q2: How does Node.js handle multiple concurrent user requests efficiently despite running in a single process?</w:t>
      </w:r>
    </w:p>
    <w:p>
      <w:r>
        <w:t>A) By creating a new thread for each incoming request.</w:t>
      </w:r>
    </w:p>
    <w:p>
      <w:r>
        <w:rPr>
          <w:b/>
          <w:color w:val="008000"/>
        </w:rPr>
        <w:t>B) Through an event-driven, non-blocking I/O model.</w:t>
      </w:r>
    </w:p>
    <w:p>
      <w:r>
        <w:t>C) By buffering all incoming data before processing.</w:t>
      </w:r>
    </w:p>
    <w:p>
      <w:r>
        <w:t>D) By utilizing multiple V8 engines simultaneously.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Q3: Which characteristic allows Node.js applications to handle tasks like file uploads efficiently without significant processing delays?</w:t>
      </w:r>
    </w:p>
    <w:p>
      <w:r>
        <w:t>A) Highly scalable nature due to the event mechanism.</w:t>
      </w:r>
    </w:p>
    <w:p>
      <w:r>
        <w:t>B) Single-threaded execution model.</w:t>
      </w:r>
    </w:p>
    <w:p>
      <w:r>
        <w:rPr>
          <w:b/>
          <w:color w:val="008000"/>
        </w:rPr>
        <w:t>C) Absence of data buffering, processing data in chunks.</w:t>
      </w:r>
    </w:p>
    <w:p>
      <w:r>
        <w:t>D) Use of JavaScript for server-side applications.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Q4: How does the Node.js process model fundamentally differ from the traditional web server model as described in the text?</w:t>
      </w:r>
    </w:p>
    <w:p>
      <w:r>
        <w:t>A) Node.js uses a thread pool, while traditional servers use a single thread.</w:t>
      </w:r>
    </w:p>
    <w:p>
      <w:r>
        <w:t>B) Node.js handles requests sequentially, while traditional servers handle them concurrently.</w:t>
      </w:r>
    </w:p>
    <w:p>
      <w:r>
        <w:rPr>
          <w:b/>
          <w:color w:val="008000"/>
        </w:rPr>
        <w:t>C) Traditional servers dedicate a thread per request, while Node.js uses a single thread with an event loop for I/O.</w:t>
      </w:r>
    </w:p>
    <w:p>
      <w:r>
        <w:t>D) Traditional servers are asynchronous by default, while Node.js is synchronous.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Q5: What underlying C library does Node.js use internally to manage its event loop and provide asynchronous I/O capabilities?</w:t>
      </w:r>
    </w:p>
    <w:p>
      <w:r>
        <w:t>A) V8 Engine</w:t>
      </w:r>
    </w:p>
    <w:p>
      <w:r>
        <w:rPr>
          <w:b/>
          <w:color w:val="008000"/>
        </w:rPr>
        <w:t>B) libuv</w:t>
      </w:r>
    </w:p>
    <w:p>
      <w:r>
        <w:t>C) NPM</w:t>
      </w:r>
    </w:p>
    <w:p>
      <w:r>
        <w:t>D) ECMAScript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Q6: Why is Node.js considered advantageous for developers already proficient in frontend JavaScript?</w:t>
      </w:r>
    </w:p>
    <w:p>
      <w:r>
        <w:t>A) It automatically converts frontend code to backend code.</w:t>
      </w:r>
    </w:p>
    <w:p>
      <w:r>
        <w:rPr>
          <w:b/>
          <w:color w:val="008000"/>
        </w:rPr>
        <w:t>B) It allows using the same language (JavaScript) for both client-side and server-side development.</w:t>
      </w:r>
    </w:p>
    <w:p>
      <w:r>
        <w:t>C) It eliminates the need for HTML and CSS in web applications.</w:t>
      </w:r>
    </w:p>
    <w:p>
      <w:r>
        <w:t>D) It provides direct access to browser DOM elements on the server.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Q7: When setting up a Node.js development environment, which tool is typically included with the Node.js installation itself (since version 0.6.0)?</w:t>
      </w:r>
    </w:p>
    <w:p>
      <w:r>
        <w:t>A) A specific IDE like VS Code</w:t>
      </w:r>
    </w:p>
    <w:p>
      <w:r>
        <w:t>B) The libuv library</w:t>
      </w:r>
    </w:p>
    <w:p>
      <w:r>
        <w:rPr>
          <w:b/>
          <w:color w:val="008000"/>
        </w:rPr>
        <w:t>C) Node Package Manager (NPM)</w:t>
      </w:r>
    </w:p>
    <w:p>
      <w:r>
        <w:t>D) The V8 JavaScript Engine source code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Q8: In the provided Node.js web server example using the 'http' module, what is the purpose of the `response.writeHead(200, {'Content-Type': 'text/plain'});` line?</w:t>
      </w:r>
    </w:p>
    <w:p>
      <w:r>
        <w:t>A) To end the response and send it to the client.</w:t>
      </w:r>
    </w:p>
    <w:p>
      <w:r>
        <w:t>B) To read the request headers from the client.</w:t>
      </w:r>
    </w:p>
    <w:p>
      <w:r>
        <w:t>C) To write the main content ("Hello World") to the response body.</w:t>
      </w:r>
    </w:p>
    <w:p>
      <w:r>
        <w:rPr>
          <w:b/>
          <w:color w:val="008000"/>
        </w:rPr>
        <w:t>D) To set the HTTP status code and content type header for the response.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Q9: Which of the following APIs, commonly available in browser-based JavaScript, is typically absent in a Node.js environment?</w:t>
      </w:r>
    </w:p>
    <w:p>
      <w:r>
        <w:t>A) `console.log()`</w:t>
      </w:r>
    </w:p>
    <w:p>
      <w:r>
        <w:t>B) `setTimeout()`</w:t>
      </w:r>
    </w:p>
    <w:p>
      <w:r>
        <w:t>C) `JSON.parse()`</w:t>
      </w:r>
    </w:p>
    <w:p>
      <w:r>
        <w:rPr>
          <w:b/>
          <w:color w:val="008000"/>
        </w:rPr>
        <w:t>D) `document.getElementById()`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Q10: What is the primary function of the Node.js REPL environment?</w:t>
      </w:r>
    </w:p>
    <w:p>
      <w:r>
        <w:t>A) To package Node.js applications for deployment.</w:t>
      </w:r>
    </w:p>
    <w:p>
      <w:r>
        <w:t>B) To install and manage external Node.js modules.</w:t>
      </w:r>
    </w:p>
    <w:p>
      <w:r>
        <w:rPr>
          <w:b/>
          <w:color w:val="008000"/>
        </w:rPr>
        <w:t>C) To provide an interactive shell for executing JavaScript code snippets and debugging.</w:t>
      </w:r>
    </w:p>
    <w:p>
      <w:r>
        <w:t>D) To automatically compile TypeScript code into JavaScript.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Q11: In the context of Node.js asynchronous operations, what is a callback function?</w:t>
      </w:r>
    </w:p>
    <w:p>
      <w:r>
        <w:t>A) A function that blocks the execution until an I/O operation is complete.</w:t>
      </w:r>
    </w:p>
    <w:p>
      <w:r>
        <w:rPr>
          <w:b/>
          <w:color w:val="008000"/>
        </w:rPr>
        <w:t>B) A function passed as an argument to another function, to be executed upon completion of a task (like I/O).</w:t>
      </w:r>
    </w:p>
    <w:p>
      <w:r>
        <w:t>C) A special function used only for handling errors in Node.js.</w:t>
      </w:r>
    </w:p>
    <w:p>
      <w:r>
        <w:t>D) A built-in Node.js function for synchronous file reading.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Q12: Consider the blocking vs. non-blocking code examples for reading 'input.txt'. Why does the non-blocking example print "Program Ended" before the file content?</w:t>
      </w:r>
    </w:p>
    <w:p>
      <w:r>
        <w:t>A) The file reading operation failed, so it skipped printing the content.</w:t>
      </w:r>
    </w:p>
    <w:p>
      <w:r>
        <w:rPr>
          <w:b/>
          <w:color w:val="008000"/>
        </w:rPr>
        <w:t>B) `fs.readFile` starts the file reading and immediately returns control, allowing subsequent code to execute while I/O happens asynchronously.</w:t>
      </w:r>
    </w:p>
    <w:p>
      <w:r>
        <w:t>C) The `console.log("Program Ended");` statement has higher priority in the event loop.</w:t>
      </w:r>
    </w:p>
    <w:p>
      <w:r>
        <w:t>D) The blocking example uses an incorrect function call.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Q13: When using the Node.js FS module, why is the asynchronous method (`fs.readFile`) generally preferred over the synchronous method (`fs.readFileSync`)?</w:t>
      </w:r>
    </w:p>
    <w:p>
      <w:r>
        <w:t>A) Synchronous methods are deprecated in newer Node.js versions.</w:t>
      </w:r>
    </w:p>
    <w:p>
      <w:r>
        <w:rPr>
          <w:b/>
          <w:color w:val="008000"/>
        </w:rPr>
        <w:t>B) Asynchronous methods do not block the main execution thread, improving performance for concurrent operations.</w:t>
      </w:r>
    </w:p>
    <w:p>
      <w:r>
        <w:t>C) Synchronous methods require manual error handling, while asynchronous methods handle errors automatically.</w:t>
      </w:r>
    </w:p>
    <w:p>
      <w:r>
        <w:t>D) Asynchronous methods can read larger files than synchronous methods.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Q14: What is the primary purpose of the Node.js Buffer class?</w:t>
      </w:r>
    </w:p>
    <w:p>
      <w:r>
        <w:t>A) To manage the event queue for asynchronous operations.</w:t>
      </w:r>
    </w:p>
    <w:p>
      <w:r>
        <w:rPr>
          <w:b/>
          <w:color w:val="008000"/>
        </w:rPr>
        <w:t>B) To interact with raw binary data streams (like file system or network operations).</w:t>
      </w:r>
    </w:p>
    <w:p>
      <w:r>
        <w:t>C) To store JavaScript string data more efficiently.</w:t>
      </w:r>
    </w:p>
    <w:p>
      <w:r>
        <w:t>D) To provide utility functions for mathematical calculations.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Q15: Which method would you use to combine two separate Node.js Buffer instances into a single new Buffer?</w:t>
      </w:r>
    </w:p>
    <w:p>
      <w:r>
        <w:t>A) `buf.copy()`</w:t>
      </w:r>
    </w:p>
    <w:p>
      <w:r>
        <w:t>B) `buf.concat()`</w:t>
      </w:r>
    </w:p>
    <w:p>
      <w:r>
        <w:rPr>
          <w:b/>
          <w:color w:val="008000"/>
        </w:rPr>
        <w:t>C) `Buffer.concat()`</w:t>
      </w:r>
    </w:p>
    <w:p>
      <w:r>
        <w:t>D) `buf.write()`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Q16: In Node.js streams, which event is typically emitted when there is no more data to be read from a readable stream?</w:t>
      </w:r>
    </w:p>
    <w:p>
      <w:r>
        <w:t>A) `data`</w:t>
      </w:r>
    </w:p>
    <w:p>
      <w:r>
        <w:t>B) `error`</w:t>
      </w:r>
    </w:p>
    <w:p>
      <w:r>
        <w:t>C) `finish`</w:t>
      </w:r>
    </w:p>
    <w:p>
      <w:r>
        <w:rPr>
          <w:b/>
          <w:color w:val="008000"/>
        </w:rPr>
        <w:t>D) `end`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Q17: What does the term "piping" refer to in the context of Node.js streams?</w:t>
      </w:r>
    </w:p>
    <w:p>
      <w:r>
        <w:t>A) Writing data directly to the console output.</w:t>
      </w:r>
    </w:p>
    <w:p>
      <w:r>
        <w:rPr>
          <w:b/>
          <w:color w:val="008000"/>
        </w:rPr>
        <w:t>B) Connecting the output of a readable stream directly to the input of a writable stream.</w:t>
      </w:r>
    </w:p>
    <w:p>
      <w:r>
        <w:t>C) Compressing stream data using the 'zlib' module.</w:t>
      </w:r>
    </w:p>
    <w:p>
      <w:r>
        <w:t>D) Handling errors that occur during stream operations.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Q18: Based on the "Chaining the Streams" example, what is the role of `zlib.createGzip()`?</w:t>
      </w:r>
    </w:p>
    <w:p>
      <w:r>
        <w:t>A) It's a readable stream that reads the original file.</w:t>
      </w:r>
    </w:p>
    <w:p>
      <w:r>
        <w:t>B) It's a writable stream that writes the decompressed file.</w:t>
      </w:r>
    </w:p>
    <w:p>
      <w:r>
        <w:rPr>
          <w:b/>
          <w:color w:val="008000"/>
        </w:rPr>
        <w:t>C) It's a transform stream that compresses the data flowing through it.</w:t>
      </w:r>
    </w:p>
    <w:p>
      <w:r>
        <w:t>D) It's a duplex stream used for network communication.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Q19: According to the Web Application Architecture description, which layer is responsible for interacting directly with databases or other data sources?</w:t>
      </w:r>
    </w:p>
    <w:p>
      <w:r>
        <w:t>A) Client Layer</w:t>
      </w:r>
    </w:p>
    <w:p>
      <w:r>
        <w:t>B) Server Layer</w:t>
      </w:r>
    </w:p>
    <w:p>
      <w:r>
        <w:t>C) Business Layer</w:t>
      </w:r>
    </w:p>
    <w:p>
      <w:r>
        <w:rPr>
          <w:b/>
          <w:color w:val="008000"/>
        </w:rPr>
        <w:t>D) Data Layer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Q20: In the Node.js web server code that serves 'index.html', what module is used to parse the requested URL path?</w:t>
      </w:r>
    </w:p>
    <w:p>
      <w:r>
        <w:t>A) `http`</w:t>
      </w:r>
    </w:p>
    <w:p>
      <w:r>
        <w:t>B) `fs`</w:t>
      </w:r>
    </w:p>
    <w:p>
      <w:r>
        <w:rPr>
          <w:b/>
          <w:color w:val="008000"/>
        </w:rPr>
        <w:t>C) `url`</w:t>
      </w:r>
    </w:p>
    <w:p>
      <w:r>
        <w:t>D) `path`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Q21: What pattern does Node.js use for its event handling mechanism, where listener functions react to fired events?</w:t>
      </w:r>
    </w:p>
    <w:p>
      <w:r>
        <w:t>A) Singleton Pattern</w:t>
      </w:r>
    </w:p>
    <w:p>
      <w:r>
        <w:t>B) Factory Pattern</w:t>
      </w:r>
    </w:p>
    <w:p>
      <w:r>
        <w:rPr>
          <w:b/>
          <w:color w:val="008000"/>
        </w:rPr>
        <w:t>C) Observer Pattern</w:t>
      </w:r>
    </w:p>
    <w:p>
      <w:r>
        <w:t>D) Decorator Pattern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Q22: When using the `EventEmitter` class, which method is used to trigger or fire a specific named event?</w:t>
      </w:r>
    </w:p>
    <w:p>
      <w:r>
        <w:t>A) `.on()`</w:t>
      </w:r>
    </w:p>
    <w:p>
      <w:r>
        <w:t>B) `.addListener()`</w:t>
      </w:r>
    </w:p>
    <w:p>
      <w:r>
        <w:rPr>
          <w:b/>
          <w:color w:val="008000"/>
        </w:rPr>
        <w:t>C) `.emit()`</w:t>
      </w:r>
    </w:p>
    <w:p>
      <w:r>
        <w:t>D) `.removeListener()`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Q23: What is the purpose of the `fs.unlink(path, callback)` method in the Node.js FS module?</w:t>
      </w:r>
    </w:p>
    <w:p>
      <w:r>
        <w:t>A) To create a symbolic link to a file.</w:t>
      </w:r>
    </w:p>
    <w:p>
      <w:r>
        <w:t>B) To read the contents of a file.</w:t>
      </w:r>
    </w:p>
    <w:p>
      <w:r>
        <w:rPr>
          <w:b/>
          <w:color w:val="008000"/>
        </w:rPr>
        <w:t>C) To delete a file.</w:t>
      </w:r>
    </w:p>
    <w:p>
      <w:r>
        <w:t>D) To rename a file.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pPr>
        <w:jc w:val="center"/>
      </w:pPr>
      <w:r>
        <w:t>Generated on: 2025-03-30 01:26:07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