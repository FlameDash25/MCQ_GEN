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Generated MCQs</w:t>
      </w:r>
    </w:p>
    <w:p>
      <w:pPr>
        <w:jc w:val="center"/>
      </w:pPr>
      <w:r>
        <w:t>Generated on: 2025-03-31 00:21:20</w:t>
        <w:br/>
      </w:r>
    </w:p>
    <w:p>
      <w:r>
        <w:rPr>
          <w:b/>
        </w:rPr>
        <w:t>Q1: What term describes wrapping attributes and operations into objects?</w:t>
      </w:r>
    </w:p>
    <w:p>
      <w:r>
        <w:t>A) Inheritance</w:t>
      </w:r>
    </w:p>
    <w:p>
      <w:r>
        <w:t>B) Polymorphism</w:t>
      </w:r>
    </w:p>
    <w:p>
      <w:r>
        <w:rPr>
          <w:b/>
          <w:color w:val="008000"/>
        </w:rPr>
        <w:t>C) Encapsulation</w:t>
      </w:r>
    </w:p>
    <w:p>
      <w:r>
        <w:t>D) Abstraction</w:t>
      </w:r>
    </w:p>
    <w:p>
      <w:r>
        <w:rPr>
          <w:b/>
          <w:color w:val="008000"/>
        </w:rPr>
        <w:t>Correct Answer: C</w:t>
      </w:r>
    </w:p>
    <w:p>
      <w:r>
        <w:br/>
      </w:r>
    </w:p>
    <w:p>
      <w:r>
        <w:rPr>
          <w:b/>
        </w:rPr>
        <w:t>Q2: What does information hiding mean in the context of objects?</w:t>
      </w:r>
    </w:p>
    <w:p>
      <w:r>
        <w:t>A) Objects can access all details of other objects.</w:t>
      </w:r>
    </w:p>
    <w:p>
      <w:r>
        <w:rPr>
          <w:b/>
          <w:color w:val="008000"/>
        </w:rPr>
        <w:t>B) Implementation details of objects are hidden from other objects.</w:t>
      </w:r>
    </w:p>
    <w:p>
      <w:r>
        <w:t>C) Objects share all their attributes publicly.</w:t>
      </w:r>
    </w:p>
    <w:p>
      <w:r>
        <w:t>D) Only object methods are hidden, not attributes.</w:t>
      </w:r>
    </w:p>
    <w:p>
      <w:r>
        <w:rPr>
          <w:b/>
          <w:color w:val="008000"/>
        </w:rPr>
        <w:t>Correct Answer: B</w:t>
      </w:r>
    </w:p>
    <w:p>
      <w:r>
        <w:br/>
      </w:r>
    </w:p>
    <w:p>
      <w:r>
        <w:rPr>
          <w:b/>
        </w:rPr>
        <w:t>Q3: Which programming language mentioned is primarily procedural?</w:t>
      </w:r>
    </w:p>
    <w:p>
      <w:r>
        <w:t>A) Java</w:t>
      </w:r>
    </w:p>
    <w:p>
      <w:r>
        <w:t>B) C++</w:t>
      </w:r>
    </w:p>
    <w:p>
      <w:r>
        <w:rPr>
          <w:b/>
          <w:color w:val="008000"/>
        </w:rPr>
        <w:t>C) C</w:t>
      </w:r>
    </w:p>
    <w:p>
      <w:r>
        <w:t>D) Python</w:t>
      </w:r>
    </w:p>
    <w:p>
      <w:r>
        <w:rPr>
          <w:b/>
          <w:color w:val="008000"/>
        </w:rPr>
        <w:t>Correct Answer: C</w:t>
      </w:r>
    </w:p>
    <w:p>
      <w:r>
        <w:br/>
      </w:r>
    </w:p>
    <w:p>
      <w:r>
        <w:rPr>
          <w:b/>
        </w:rPr>
        <w:t>Q4: In Java, what is the basic unit of programming from which objects are created?</w:t>
      </w:r>
    </w:p>
    <w:p>
      <w:r>
        <w:t>A) Function</w:t>
      </w:r>
    </w:p>
    <w:p>
      <w:r>
        <w:t>B) Procedure</w:t>
      </w:r>
    </w:p>
    <w:p>
      <w:r>
        <w:t>C) Method</w:t>
      </w:r>
    </w:p>
    <w:p>
      <w:r>
        <w:rPr>
          <w:b/>
          <w:color w:val="008000"/>
        </w:rPr>
        <w:t>D) Class</w:t>
      </w:r>
    </w:p>
    <w:p>
      <w:r>
        <w:rPr>
          <w:b/>
          <w:color w:val="008000"/>
        </w:rPr>
        <w:t>Correct Answer: D</w:t>
      </w:r>
    </w:p>
    <w:p>
      <w:r>
        <w:br/>
      </w:r>
    </w:p>
    <w:p>
      <w:r>
        <w:rPr>
          <w:b/>
        </w:rPr>
        <w:t>Q5: What is the relationship of a class to an object often compared to?</w:t>
      </w:r>
    </w:p>
    <w:p>
      <w:r>
        <w:t>A) A car to an engine</w:t>
      </w:r>
    </w:p>
    <w:p>
      <w:r>
        <w:rPr>
          <w:b/>
          <w:color w:val="008000"/>
        </w:rPr>
        <w:t>B) A blueprint to a house</w:t>
      </w:r>
    </w:p>
    <w:p>
      <w:r>
        <w:t>C) A function to a program</w:t>
      </w:r>
    </w:p>
    <w:p>
      <w:r>
        <w:t>D) A variable to data</w:t>
      </w:r>
    </w:p>
    <w:p>
      <w:r>
        <w:rPr>
          <w:b/>
          <w:color w:val="008000"/>
        </w:rPr>
        <w:t>Correct Answer: B</w:t>
      </w:r>
    </w:p>
    <w:p>
      <w:r>
        <w:br/>
      </w:r>
    </w:p>
    <w:p>
      <w:r>
        <w:rPr>
          <w:b/>
        </w:rPr>
        <w:t>Q6: What is a major benefit of reusing existing classes in software development?</w:t>
      </w:r>
    </w:p>
    <w:p>
      <w:r>
        <w:t>A) It makes programs more complex.</w:t>
      </w:r>
    </w:p>
    <w:p>
      <w:r>
        <w:t>B) It increases the cost of development.</w:t>
      </w:r>
    </w:p>
    <w:p>
      <w:r>
        <w:rPr>
          <w:b/>
          <w:color w:val="008000"/>
        </w:rPr>
        <w:t>C) It saves time and effort, and improves reliability.</w:t>
      </w:r>
    </w:p>
    <w:p>
      <w:r>
        <w:t>D) It reduces the need for testing.</w:t>
      </w:r>
    </w:p>
    <w:p>
      <w:r>
        <w:rPr>
          <w:b/>
          <w:color w:val="008000"/>
        </w:rPr>
        <w:t>Correct Answer: C</w:t>
      </w:r>
    </w:p>
    <w:p>
      <w:r>
        <w:br/>
      </w:r>
    </w:p>
    <w:p>
      <w:r>
        <w:rPr>
          <w:b/>
        </w:rPr>
        <w:t>Q7: Which programming paradigm organizes a program around data (objects) and interfaces to that data?</w:t>
      </w:r>
    </w:p>
    <w:p>
      <w:r>
        <w:t>A) Procedural programming</w:t>
      </w:r>
    </w:p>
    <w:p>
      <w:r>
        <w:t>B) Process-oriented programming</w:t>
      </w:r>
    </w:p>
    <w:p>
      <w:r>
        <w:rPr>
          <w:b/>
          <w:color w:val="008000"/>
        </w:rPr>
        <w:t>C) Object-oriented programming</w:t>
      </w:r>
    </w:p>
    <w:p>
      <w:r>
        <w:t>D) Functional programming</w:t>
      </w:r>
    </w:p>
    <w:p>
      <w:r>
        <w:rPr>
          <w:b/>
          <w:color w:val="008000"/>
        </w:rPr>
        <w:t>Correct Answer: C</w:t>
      </w:r>
    </w:p>
    <w:p>
      <w:r>
        <w:br/>
      </w:r>
    </w:p>
    <w:p>
      <w:r>
        <w:rPr>
          <w:b/>
        </w:rPr>
        <w:t>Q8: What is a common characteristic of Procedural Oriented Programming (POP)?</w:t>
      </w:r>
    </w:p>
    <w:p>
      <w:r>
        <w:t>A) Emphasis is on data rather than doing actions.</w:t>
      </w:r>
    </w:p>
    <w:p>
      <w:r>
        <w:t>B) Data is hidden within objects.</w:t>
      </w:r>
    </w:p>
    <w:p>
      <w:r>
        <w:rPr>
          <w:b/>
          <w:color w:val="008000"/>
        </w:rPr>
        <w:t>C) Emphasis is on doing actions (functions).</w:t>
      </w:r>
    </w:p>
    <w:p>
      <w:r>
        <w:t>D) It follows a bottom-up approach.</w:t>
      </w:r>
    </w:p>
    <w:p>
      <w:r>
        <w:rPr>
          <w:b/>
          <w:color w:val="008000"/>
        </w:rPr>
        <w:t>Correct Answer: C</w:t>
      </w:r>
    </w:p>
    <w:p>
      <w:r>
        <w:br/>
      </w:r>
    </w:p>
    <w:p>
      <w:r>
        <w:rPr>
          <w:b/>
        </w:rPr>
        <w:t>Q9: Which Java buzzword relates to its ability to handle memory allocation and deallocation automatically?</w:t>
      </w:r>
    </w:p>
    <w:p>
      <w:r>
        <w:t>A) Simple</w:t>
      </w:r>
    </w:p>
    <w:p>
      <w:r>
        <w:t>B) Secure</w:t>
      </w:r>
    </w:p>
    <w:p>
      <w:r>
        <w:t>C) Portable</w:t>
      </w:r>
    </w:p>
    <w:p>
      <w:r>
        <w:rPr>
          <w:b/>
          <w:color w:val="008000"/>
        </w:rPr>
        <w:t>D) Robust</w:t>
      </w:r>
    </w:p>
    <w:p>
      <w:r>
        <w:rPr>
          <w:b/>
          <w:color w:val="008000"/>
        </w:rPr>
        <w:t>Correct Answer: D</w:t>
      </w:r>
    </w:p>
    <w:p>
      <w:r>
        <w:br/>
      </w:r>
    </w:p>
    <w:p>
      <w:r>
        <w:rPr>
          <w:b/>
        </w:rPr>
        <w:t>Q10: What allows Java programs to run on different types of CPUs under different environments?</w:t>
      </w:r>
    </w:p>
    <w:p>
      <w:r>
        <w:t>A) Multithreading</w:t>
      </w:r>
    </w:p>
    <w:p>
      <w:r>
        <w:rPr>
          <w:b/>
          <w:color w:val="008000"/>
        </w:rPr>
        <w:t>B) Architecture-neutral design</w:t>
      </w:r>
    </w:p>
    <w:p>
      <w:r>
        <w:t>C) Robustness</w:t>
      </w:r>
    </w:p>
    <w:p>
      <w:r>
        <w:t>D) Simplicity</w:t>
      </w:r>
    </w:p>
    <w:p>
      <w:r>
        <w:rPr>
          <w:b/>
          <w:color w:val="008000"/>
        </w:rPr>
        <w:t>Correct Answer: B</w:t>
      </w:r>
    </w:p>
    <w:p>
      <w:r>
        <w:br/>
      </w:r>
    </w:p>
    <w:p>
      <w:r>
        <w:rPr>
          <w:b/>
        </w:rPr>
        <w:t>Q11: Which Java Edition is geared toward developing applications for small, memory-constrained devices like cell phones?</w:t>
      </w:r>
    </w:p>
    <w:p>
      <w:r>
        <w:t>A) Java Standard Edition (Java SE)</w:t>
      </w:r>
    </w:p>
    <w:p>
      <w:r>
        <w:t>B) Java Enterprise Edition (Java EE)</w:t>
      </w:r>
    </w:p>
    <w:p>
      <w:r>
        <w:rPr>
          <w:b/>
          <w:color w:val="008000"/>
        </w:rPr>
        <w:t>C) Java Micro Edition (Java ME)</w:t>
      </w:r>
    </w:p>
    <w:p>
      <w:r>
        <w:t>D) JavaFX</w:t>
      </w:r>
    </w:p>
    <w:p>
      <w:r>
        <w:rPr>
          <w:b/>
          <w:color w:val="008000"/>
        </w:rPr>
        <w:t>Correct Answer: C</w:t>
      </w:r>
    </w:p>
    <w:p>
      <w:r>
        <w:br/>
      </w:r>
    </w:p>
    <w:p>
      <w:r>
        <w:rPr>
          <w:b/>
        </w:rPr>
        <w:t>Q12: What data type is used for whole-valued signed numbers like byte, short, int, and long?</w:t>
      </w:r>
    </w:p>
    <w:p>
      <w:r>
        <w:t>A) Floating-point numbers</w:t>
      </w:r>
    </w:p>
    <w:p>
      <w:r>
        <w:t>B) Characters</w:t>
      </w:r>
    </w:p>
    <w:p>
      <w:r>
        <w:rPr>
          <w:b/>
          <w:color w:val="008000"/>
        </w:rPr>
        <w:t>C) Integers</w:t>
      </w:r>
    </w:p>
    <w:p>
      <w:r>
        <w:t>D) Boolean</w:t>
      </w:r>
    </w:p>
    <w:p>
      <w:r>
        <w:rPr>
          <w:b/>
          <w:color w:val="008000"/>
        </w:rPr>
        <w:t>Correct Answer: C</w:t>
      </w:r>
    </w:p>
    <w:p>
      <w:r>
        <w:br/>
      </w:r>
    </w:p>
    <w:p>
      <w:r>
        <w:rPr>
          <w:b/>
        </w:rPr>
        <w:t>Q13: Which data type represents numbers with fractional precision, like float and double?</w:t>
      </w:r>
    </w:p>
    <w:p>
      <w:r>
        <w:t>A) Integers</w:t>
      </w:r>
    </w:p>
    <w:p>
      <w:r>
        <w:rPr>
          <w:b/>
          <w:color w:val="008000"/>
        </w:rPr>
        <w:t>B) Floating-point numbers</w:t>
      </w:r>
    </w:p>
    <w:p>
      <w:r>
        <w:t>C) Characters</w:t>
      </w:r>
    </w:p>
    <w:p>
      <w:r>
        <w:t>D) Boolean</w:t>
      </w:r>
    </w:p>
    <w:p>
      <w:r>
        <w:rPr>
          <w:b/>
          <w:color w:val="008000"/>
        </w:rPr>
        <w:t>Correct Answer: B</w:t>
      </w:r>
    </w:p>
    <w:p>
      <w:r>
        <w:br/>
      </w:r>
    </w:p>
    <w:p>
      <w:r>
        <w:rPr>
          <w:b/>
        </w:rPr>
        <w:t>Q14: What is the data type used in Java to store single characters like letters and numbers?</w:t>
      </w:r>
    </w:p>
    <w:p>
      <w:r>
        <w:t>A) String</w:t>
      </w:r>
    </w:p>
    <w:p>
      <w:r>
        <w:t>B) int</w:t>
      </w:r>
    </w:p>
    <w:p>
      <w:r>
        <w:rPr>
          <w:b/>
          <w:color w:val="008000"/>
        </w:rPr>
        <w:t>C) char</w:t>
      </w:r>
    </w:p>
    <w:p>
      <w:r>
        <w:t>D) byte</w:t>
      </w:r>
    </w:p>
    <w:p>
      <w:r>
        <w:rPr>
          <w:b/>
          <w:color w:val="008000"/>
        </w:rPr>
        <w:t>Correct Answer: C</w:t>
      </w:r>
    </w:p>
    <w:p>
      <w:r>
        <w:br/>
      </w:r>
    </w:p>
    <w:p>
      <w:r>
        <w:rPr>
          <w:b/>
        </w:rPr>
        <w:t>Q15: What data type is used for representing true/false values?</w:t>
      </w:r>
    </w:p>
    <w:p>
      <w:r>
        <w:t>A) int</w:t>
      </w:r>
    </w:p>
    <w:p>
      <w:r>
        <w:t>B) float</w:t>
      </w:r>
    </w:p>
    <w:p>
      <w:r>
        <w:t>C) char</w:t>
      </w:r>
    </w:p>
    <w:p>
      <w:r>
        <w:rPr>
          <w:b/>
          <w:color w:val="008000"/>
        </w:rPr>
        <w:t>D) boolean</w:t>
      </w:r>
    </w:p>
    <w:p>
      <w:r>
        <w:rPr>
          <w:b/>
          <w:color w:val="008000"/>
        </w:rPr>
        <w:t>Correct Answer: D</w:t>
      </w:r>
    </w:p>
    <w:p>
      <w:r>
        <w:br/>
      </w:r>
    </w:p>
    <w:p>
      <w:r>
        <w:rPr>
          <w:b/>
        </w:rPr>
        <w:t>Q16: What is the basic unit of storage in a Java program, defined by an identifier, type, and optional initializer?</w:t>
      </w:r>
    </w:p>
    <w:p>
      <w:r>
        <w:t>A) Class</w:t>
      </w:r>
    </w:p>
    <w:p>
      <w:r>
        <w:t>B) Method</w:t>
      </w:r>
    </w:p>
    <w:p>
      <w:r>
        <w:rPr>
          <w:b/>
          <w:color w:val="008000"/>
        </w:rPr>
        <w:t>C) Variable</w:t>
      </w:r>
    </w:p>
    <w:p>
      <w:r>
        <w:t>D) Object</w:t>
      </w:r>
    </w:p>
    <w:p>
      <w:r>
        <w:rPr>
          <w:b/>
          <w:color w:val="008000"/>
        </w:rPr>
        <w:t>Correct Answer: C</w:t>
      </w:r>
    </w:p>
    <w:p>
      <w:r>
        <w:br/>
      </w:r>
    </w:p>
    <w:p>
      <w:r>
        <w:rPr>
          <w:b/>
        </w:rPr>
        <w:t>Q17: What is a group of like-typed variables referred to by a common name called?</w:t>
      </w:r>
    </w:p>
    <w:p>
      <w:r>
        <w:t>A) Class</w:t>
      </w:r>
    </w:p>
    <w:p>
      <w:r>
        <w:t>B) Object</w:t>
      </w:r>
    </w:p>
    <w:p>
      <w:r>
        <w:t>C) Method</w:t>
      </w:r>
    </w:p>
    <w:p>
      <w:r>
        <w:rPr>
          <w:b/>
          <w:color w:val="008000"/>
        </w:rPr>
        <w:t>D) Array</w:t>
      </w:r>
    </w:p>
    <w:p>
      <w:r>
        <w:rPr>
          <w:b/>
          <w:color w:val="008000"/>
        </w:rPr>
        <w:t>Correct Answer: D</w:t>
      </w:r>
    </w:p>
    <w:p>
      <w:r>
        <w:br/>
      </w:r>
    </w:p>
    <w:p>
      <w:r>
        <w:rPr>
          <w:b/>
        </w:rPr>
        <w:t>Q18: How is a specific element in an array accessed?</w:t>
      </w:r>
    </w:p>
    <w:p>
      <w:r>
        <w:t>A) By its name</w:t>
      </w:r>
    </w:p>
    <w:p>
      <w:r>
        <w:t>B) By its type</w:t>
      </w:r>
    </w:p>
    <w:p>
      <w:r>
        <w:rPr>
          <w:b/>
          <w:color w:val="008000"/>
        </w:rPr>
        <w:t>C) By its index</w:t>
      </w:r>
    </w:p>
    <w:p>
      <w:r>
        <w:t>D) By its value</w:t>
      </w:r>
    </w:p>
    <w:p>
      <w:r>
        <w:rPr>
          <w:b/>
          <w:color w:val="008000"/>
        </w:rPr>
        <w:t>Correct Answer: C</w:t>
      </w:r>
    </w:p>
    <w:p>
      <w:r>
        <w:br/>
      </w:r>
    </w:p>
    <w:p>
      <w:r>
        <w:rPr>
          <w:b/>
        </w:rPr>
        <w:t>Q19: Which operator is used for assigning a value to a variable?</w:t>
      </w:r>
    </w:p>
    <w:p>
      <w:r>
        <w:t>A) ==</w:t>
      </w:r>
    </w:p>
    <w:p>
      <w:r>
        <w:t>B) +</w:t>
      </w:r>
    </w:p>
    <w:p>
      <w:r>
        <w:rPr>
          <w:b/>
          <w:color w:val="008000"/>
        </w:rPr>
        <w:t>C) =</w:t>
      </w:r>
    </w:p>
    <w:p>
      <w:r>
        <w:t>D) *</w:t>
      </w:r>
    </w:p>
    <w:p>
      <w:r>
        <w:rPr>
          <w:b/>
          <w:color w:val="008000"/>
        </w:rPr>
        <w:t>Correct Answer: C</w:t>
      </w:r>
    </w:p>
    <w:p>
      <w:r>
        <w:br/>
      </w:r>
    </w:p>
    <w:p>
      <w:r>
        <w:rPr>
          <w:b/>
        </w:rPr>
        <w:t>Q20: Which control statement is used for conditional execution based on a boolean condition?</w:t>
      </w:r>
    </w:p>
    <w:p>
      <w:r>
        <w:t>A) for</w:t>
      </w:r>
    </w:p>
    <w:p>
      <w:r>
        <w:t>B) while</w:t>
      </w:r>
    </w:p>
    <w:p>
      <w:r>
        <w:t>C) switch</w:t>
      </w:r>
    </w:p>
    <w:p>
      <w:r>
        <w:rPr>
          <w:b/>
          <w:color w:val="008000"/>
        </w:rPr>
        <w:t>D) if</w:t>
      </w:r>
    </w:p>
    <w:p>
      <w:r>
        <w:rPr>
          <w:b/>
          <w:color w:val="008000"/>
        </w:rPr>
        <w:t>Correct Answer: D</w:t>
      </w:r>
    </w:p>
    <w:p>
      <w:r>
        <w:br/>
      </w:r>
    </w:p>
    <w:p>
      <w:r>
        <w:rPr>
          <w:b/>
        </w:rPr>
        <w:t>Q21: Which statement provides a multiway branch based on the value of an expression?</w:t>
      </w:r>
    </w:p>
    <w:p>
      <w:r>
        <w:t>A) if</w:t>
      </w:r>
    </w:p>
    <w:p>
      <w:r>
        <w:t>B) for</w:t>
      </w:r>
    </w:p>
    <w:p>
      <w:r>
        <w:t>C) while</w:t>
      </w:r>
    </w:p>
    <w:p>
      <w:r>
        <w:rPr>
          <w:b/>
          <w:color w:val="008000"/>
        </w:rPr>
        <w:t>D) switch</w:t>
      </w:r>
    </w:p>
    <w:p>
      <w:r>
        <w:rPr>
          <w:b/>
          <w:color w:val="008000"/>
        </w:rPr>
        <w:t>Correct Answer: D</w:t>
      </w:r>
    </w:p>
    <w:p>
      <w:r>
        <w:br/>
      </w:r>
    </w:p>
    <w:p>
      <w:r>
        <w:rPr>
          <w:b/>
        </w:rPr>
        <w:t>Q22: Which loop statement repeats a block of code while its controlling expression is true?</w:t>
      </w:r>
    </w:p>
    <w:p>
      <w:r>
        <w:t>A) do-while</w:t>
      </w:r>
    </w:p>
    <w:p>
      <w:r>
        <w:t>B) for</w:t>
      </w:r>
    </w:p>
    <w:p>
      <w:r>
        <w:rPr>
          <w:b/>
          <w:color w:val="008000"/>
        </w:rPr>
        <w:t>C) while</w:t>
      </w:r>
    </w:p>
    <w:p>
      <w:r>
        <w:t>D) switch</w:t>
      </w:r>
    </w:p>
    <w:p>
      <w:r>
        <w:rPr>
          <w:b/>
          <w:color w:val="008000"/>
        </w:rPr>
        <w:t>Correct Answer: C</w:t>
      </w:r>
    </w:p>
    <w:p>
      <w:r>
        <w:br/>
      </w:r>
    </w:p>
    <w:p>
      <w:r>
        <w:rPr>
          <w:b/>
        </w:rPr>
        <w:t>Q23: What does the `new` operator do in Java?</w:t>
      </w:r>
    </w:p>
    <w:p>
      <w:r>
        <w:t>A) Declares a variable</w:t>
      </w:r>
    </w:p>
    <w:p>
      <w:r>
        <w:rPr>
          <w:b/>
          <w:color w:val="008000"/>
        </w:rPr>
        <w:t>B) Dynamically allocates memory for an object</w:t>
      </w:r>
    </w:p>
    <w:p>
      <w:r>
        <w:t>C) Calls a method</w:t>
      </w:r>
    </w:p>
    <w:p>
      <w:r>
        <w:t>D) Defines a class</w:t>
      </w:r>
    </w:p>
    <w:p>
      <w:r>
        <w:rPr>
          <w:b/>
          <w:color w:val="008000"/>
        </w:rPr>
        <w:t>Correct Answer: B</w:t>
      </w:r>
    </w:p>
    <w:p>
      <w:r>
        <w:br/>
      </w:r>
    </w:p>
    <w:p>
      <w:r>
        <w:rPr>
          <w:b/>
        </w:rPr>
        <w:t>Q24: Which access specifier allows a member to be accessed only by other members of its own class?</w:t>
      </w:r>
    </w:p>
    <w:p>
      <w:r>
        <w:t>A) public</w:t>
      </w:r>
    </w:p>
    <w:p>
      <w:r>
        <w:t>B) protected</w:t>
      </w:r>
    </w:p>
    <w:p>
      <w:r>
        <w:rPr>
          <w:b/>
          <w:color w:val="008000"/>
        </w:rPr>
        <w:t>C) private</w:t>
      </w:r>
    </w:p>
    <w:p>
      <w:r>
        <w:t>D) default</w:t>
      </w:r>
    </w:p>
    <w:p>
      <w:r>
        <w:rPr>
          <w:b/>
          <w:color w:val="008000"/>
        </w:rPr>
        <w:t>Correct Answer: C</w:t>
      </w:r>
    </w:p>
    <w:p>
      <w:r>
        <w:br/>
      </w:r>
    </w:p>
    <w:p>
      <w:r>
        <w:rPr>
          <w:b/>
        </w:rPr>
        <w:t>Q25: What is the term for defining two or more methods within the same class that share the same name but have different parameter declarations?</w:t>
      </w:r>
    </w:p>
    <w:p>
      <w:r>
        <w:t>A) Inheritance</w:t>
      </w:r>
    </w:p>
    <w:p>
      <w:r>
        <w:t>B) Overriding</w:t>
      </w:r>
    </w:p>
    <w:p>
      <w:r>
        <w:rPr>
          <w:b/>
          <w:color w:val="008000"/>
        </w:rPr>
        <w:t>C) Overloading</w:t>
      </w:r>
    </w:p>
    <w:p>
      <w:r>
        <w:t>D) Encapsulation</w:t>
      </w:r>
    </w:p>
    <w:p>
      <w:r>
        <w:rPr>
          <w:b/>
          <w:color w:val="008000"/>
        </w:rPr>
        <w:t>Correct Answer: C</w:t>
      </w:r>
    </w:p>
    <w:p>
      <w:r>
        <w:br/>
      </w:r>
    </w:p>
    <w:p>
      <w:r>
        <w:rPr>
          <w:b/>
        </w:rPr>
        <w:t>Q26: How are simple data types like int passed as arguments to methods in Java?</w:t>
      </w:r>
    </w:p>
    <w:p>
      <w:r>
        <w:t>A) Call-by-reference</w:t>
      </w:r>
    </w:p>
    <w:p>
      <w:r>
        <w:t>B) Call-by-name</w:t>
      </w:r>
    </w:p>
    <w:p>
      <w:r>
        <w:rPr>
          <w:b/>
          <w:color w:val="008000"/>
        </w:rPr>
        <w:t>C) Call-by-value</w:t>
      </w:r>
    </w:p>
    <w:p>
      <w:r>
        <w:t>D) Call-by-object</w:t>
      </w:r>
    </w:p>
    <w:p>
      <w:r>
        <w:rPr>
          <w:b/>
          <w:color w:val="008000"/>
        </w:rPr>
        <w:t>Correct Answer: C</w:t>
      </w:r>
    </w:p>
    <w:p>
      <w:r>
        <w:br/>
      </w:r>
    </w:p>
    <w:p>
      <w:r>
        <w:rPr>
          <w:b/>
        </w:rPr>
        <w:t>Q27: What is the process of defining something in terms of itself, often used when a method calls itself?</w:t>
      </w:r>
    </w:p>
    <w:p>
      <w:r>
        <w:t>A) Iteration</w:t>
      </w:r>
    </w:p>
    <w:p>
      <w:r>
        <w:t>B) Encapsulation</w:t>
      </w:r>
    </w:p>
    <w:p>
      <w:r>
        <w:rPr>
          <w:b/>
          <w:color w:val="008000"/>
        </w:rPr>
        <w:t>C) Recursion</w:t>
      </w:r>
    </w:p>
    <w:p>
      <w:r>
        <w:t>D) Abstraction</w:t>
      </w:r>
    </w:p>
    <w:p>
      <w:r>
        <w:rPr>
          <w:b/>
          <w:color w:val="008000"/>
        </w:rPr>
        <w:t>Correct Answer: C</w:t>
      </w:r>
    </w:p>
    <w:p>
      <w:r>
        <w:br/>
      </w:r>
    </w:p>
    <w:p>
      <w:r>
        <w:rPr>
          <w:b/>
        </w:rPr>
        <w:t>Q28: Are objects of type String in Java mutable or immutable?</w:t>
      </w:r>
    </w:p>
    <w:p>
      <w:r>
        <w:t>A) Mutable (can be changed)</w:t>
      </w:r>
    </w:p>
    <w:p>
      <w:r>
        <w:rPr>
          <w:b/>
          <w:color w:val="008000"/>
        </w:rPr>
        <w:t>B) Immutable (cannot be changed once created)</w:t>
      </w:r>
    </w:p>
    <w:p>
      <w:r>
        <w:t>C) Both mutable and immutable</w:t>
      </w:r>
    </w:p>
    <w:p>
      <w:r>
        <w:t>D) Neither mutable nor immutable</w:t>
      </w:r>
    </w:p>
    <w:p>
      <w:r>
        <w:rPr>
          <w:b/>
          <w:color w:val="008000"/>
        </w:rPr>
        <w:t>Correct Answer: B</w:t>
      </w:r>
    </w:p>
    <w:p>
      <w:r>
        <w:br/>
      </w:r>
    </w:p>
    <w:p>
      <w:r>
        <w:rPr>
          <w:b/>
        </w:rPr>
        <w:t>Q29: Which String method is used to obtain the number of characters in a String?</w:t>
      </w:r>
    </w:p>
    <w:p>
      <w:r>
        <w:t>A) getSize()</w:t>
      </w:r>
    </w:p>
    <w:p>
      <w:r>
        <w:rPr>
          <w:b/>
          <w:color w:val="008000"/>
        </w:rPr>
        <w:t>B) length()</w:t>
      </w:r>
    </w:p>
    <w:p>
      <w:r>
        <w:t>C) count()</w:t>
      </w:r>
    </w:p>
    <w:p>
      <w:r>
        <w:t>D) charAt()</w:t>
      </w:r>
    </w:p>
    <w:p>
      <w:r>
        <w:rPr>
          <w:b/>
          <w:color w:val="008000"/>
        </w:rPr>
        <w:t>Correct Answer: B</w:t>
      </w:r>
    </w:p>
    <w:p>
      <w:r>
        <w:br/>
      </w:r>
    </w:p>
    <w:p>
      <w:pPr>
        <w:jc w:val="center"/>
      </w:pPr>
      <w:r>
        <w:t>Generated on: 2025-03-31 00:21:20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exend" w:hAnsi="Lexend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